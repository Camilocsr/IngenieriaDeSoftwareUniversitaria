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pregunta: Que es un bucle</w:t>
      </w:r>
    </w:p>
    <w:p>
      <w:r>
        <w:t xml:space="preserve">    respuesta: Un bucle es una estructura de control que permite repetir un bloque de código varias veces, hasta que se cumpla una condición de salida.</w:t>
      </w:r>
    </w:p>
    <w:p>
      <w:r>
        <w:t>2 pregunta: Que es el ciclo while</w:t>
      </w:r>
    </w:p>
    <w:p>
      <w:r>
        <w:t xml:space="preserve">    respuesta: El ciclo while es una estructura de control en programación que se repite mientras una condición específica sea verdadera.</w:t>
      </w:r>
    </w:p>
    <w:p>
      <w:r>
        <w:t>3 pregunta: Como funciona la sentencia while</w:t>
      </w:r>
    </w:p>
    <w:p>
      <w:r>
        <w:t xml:space="preserve">    respuesta: La sentencia `while` se utiliza para ejecutar un bloque de código mientras se cumpla una condición específica. El bloque se ejecuta repetidamente mientras la condición sea verdadera, y se detiene cuando la condición es falsa.</w:t>
      </w:r>
    </w:p>
    <w:p>
      <w:r>
        <w:t>4 pregunta: Repetición del ciclo do – while</w:t>
      </w:r>
    </w:p>
    <w:p>
      <w:r>
        <w:t xml:space="preserve">    respuesta: La repetición del ciclo do-while se produce siempre que la condición del while se cumpla al final del ciclo.</w:t>
      </w:r>
    </w:p>
    <w:p>
      <w:r>
        <w:t>5 pregunta: Cual es la diferencia entre el bucle while  for do while</w:t>
      </w:r>
    </w:p>
    <w:p>
      <w:r>
        <w:t xml:space="preserve">    respuesta: El bucle `while` se ejecuta siempre y cuando la condición sea verdadera, el bucle `for` se utiliza cuando se conoce el número de iteraciones exactas y el bucle `do while` se ejecuta al menos una vez y luego verifica la condición.</w:t>
      </w:r>
    </w:p>
    <w:p>
      <w:r>
        <w:t>6 pregunta: Cuales son las variable es de control de un bucle</w:t>
      </w:r>
    </w:p>
    <w:p>
      <w:r>
        <w:t xml:space="preserve">    respuesta: Las variables de control de un bucle son aquellas que controlan la iteración del bucle, como por ejemplo un contador que se incrementa o decrementa en cada iteración. </w:t>
        <w:br/>
        <w:br/>
        <w:t>Cuando usamos un bucle for en C++, ¿qué representa la primera parte del bucle (por ejemplo, i = 0)?</w:t>
      </w:r>
    </w:p>
    <w:p>
      <w:r>
        <w:t>7 pregunta: Cuales es la estructura de el ciclo while</w:t>
      </w:r>
    </w:p>
    <w:p>
      <w:r>
        <w:t xml:space="preserve">    respuesta: La estructura de un ciclo `while` en C++ es la siguiente:</w:t>
        <w:br/>
        <w:br/>
        <w:t>```cpp</w:t>
        <w:br/>
        <w:t>while (condición) {</w:t>
        <w:br/>
        <w:t xml:space="preserve">   // Código a ejecutar mientras se cumpla la condición</w:t>
        <w:br/>
        <w:t>}</w:t>
        <w:br/>
        <w:t>```</w:t>
      </w:r>
    </w:p>
    <w:p>
      <w:r>
        <w:t>8 pregunta: Cuales es la estructura de el ciclo do-while</w:t>
      </w:r>
    </w:p>
    <w:p>
      <w:r>
        <w:t xml:space="preserve">    respuesta: La estructura de un ciclo do-while en C++ es la siguiente:</w:t>
        <w:br/>
        <w:br/>
        <w:t>```</w:t>
        <w:br/>
        <w:t>do {</w:t>
        <w:br/>
        <w:t xml:space="preserve">    // Código a ejecutar</w:t>
        <w:br/>
        <w:t>} while (condición);</w:t>
        <w:br/>
        <w:t>```</w:t>
      </w:r>
    </w:p>
    <w:p>
      <w:r>
        <w:t>9 pregunta: Realizar un ejemplo de el ciclo while</w:t>
      </w:r>
    </w:p>
    <w:p>
      <w:r>
        <w:t xml:space="preserve">    respuesta: ```cpp</w:t>
        <w:br/>
        <w:t>#include &lt;iostream&gt;</w:t>
        <w:br/>
        <w:br/>
        <w:t>int main() {</w:t>
        <w:br/>
        <w:t xml:space="preserve">    int numero = 1;</w:t>
        <w:br/>
        <w:t xml:space="preserve">    while(numero &lt;= 5) {</w:t>
        <w:br/>
        <w:t xml:space="preserve">        std::cout &lt;&lt; numero &lt;&lt; std::endl;</w:t>
        <w:br/>
        <w:t xml:space="preserve">        numero++;</w:t>
        <w:br/>
        <w:t xml:space="preserve">    }</w:t>
        <w:br/>
        <w:t xml:space="preserve">    return 0;</w:t>
        <w:br/>
        <w:t>}</w:t>
        <w:br/>
        <w:t>```</w:t>
      </w:r>
    </w:p>
    <w:p>
      <w:r>
        <w:t>10 pregunta: Que es el ciclo for</w:t>
      </w:r>
    </w:p>
    <w:p>
      <w:r>
        <w:t xml:space="preserve">    respuesta: El ciclo for es una estructura de control en programación que se utiliza para repetir un bloque de código un número determinado de veces. Se compone de una inicialización, una condición de repetición y una expresión de incremento. Se utiliza comúnmente para recorrer colecciones de elementos o ejecutar una tarea un número específico de veces.</w:t>
      </w:r>
    </w:p>
    <w:p>
      <w:r>
        <w:t>11 pregunta: Cuales es la estructura del ciclo for</w:t>
      </w:r>
    </w:p>
    <w:p>
      <w:r>
        <w:t xml:space="preserve">    respuesta: La estructura del ciclo for en C++ es la siguiente:</w:t>
        <w:br/>
        <w:br/>
        <w:t>```</w:t>
        <w:br/>
        <w:t>for (inicialización; condición; actualización) {</w:t>
        <w:br/>
        <w:t xml:space="preserve">  // código a ejecutar en cada iteración</w:t>
        <w:br/>
        <w:t>}</w:t>
        <w:br/>
        <w:t>```</w:t>
      </w:r>
    </w:p>
    <w:p>
      <w:r>
        <w:t>12 pregunta: Cuales son los operadores de incremento</w:t>
      </w:r>
    </w:p>
    <w:p>
      <w:r>
        <w:t xml:space="preserve">    respuesta: Los operadores de incremento en C++ son ++ (incremento) y -- (decremento).</w:t>
      </w:r>
    </w:p>
    <w:p>
      <w:r>
        <w:t>13 pregunta: Cuales son lo bucles controlados por centinela</w:t>
      </w:r>
    </w:p>
    <w:p>
      <w:r>
        <w:t xml:space="preserve">    respuesta: Los bucles controlados por centinela son el bucle while y el bucle do-while en C++.</w:t>
      </w:r>
    </w:p>
    <w:p>
      <w:r>
        <w:t>14 pregunta: Cuales son lo bucles while con cero iteraciones</w:t>
      </w:r>
    </w:p>
    <w:p>
      <w:r>
        <w:t xml:space="preserve">    respuesta: Un bucle while con cero iteraciones ocurre cuando la condición del bucle es falsa desde el principio, por lo que el código dentro del bucle no se ejecuta en absoluto.</w:t>
      </w:r>
    </w:p>
    <w:p>
      <w:r>
        <w:t>15 pregunta: Diseño de bucles</w:t>
      </w:r>
    </w:p>
    <w:p>
      <w:r>
        <w:t xml:space="preserve">    respuesta: - ¿Cuál es la diferencia entre un bucle while y un bucle for en C++?</w:t>
        <w:br/>
        <w:t>- ¿Qué es un bucle anidado?</w:t>
        <w:br/>
        <w:t>- ¿Por qué es importante controlar el número de iteraciones en un bucle?</w:t>
      </w:r>
    </w:p>
    <w:p>
      <w:r>
        <w:t>16 pregunta: Terminación anormal de un ciclo</w:t>
      </w:r>
    </w:p>
    <w:p>
      <w:r>
        <w:t xml:space="preserve">    respuesta: Cuando un ciclo termina de forma anormal, generalmente se debe a un error o a una condición inesperada que interrumpe el flujo normal del programa. Puede ser un error de lógica, una excepción no manejada o un bucle infinito.</w:t>
      </w:r>
    </w:p>
    <w:p>
      <w:r>
        <w:t>17 pregunta: Diseño eficiente de bucles</w:t>
      </w:r>
    </w:p>
    <w:p>
      <w:r>
        <w:t xml:space="preserve">    respuesta: Utilizar bucles for en lugar de while cuando conozco de antemano el número de iteraciones. Evitar bucles anidados si es posible para minimizar el tiempo de ejecución. Utilizar iteradores en lugar de índices para acceder a elementos de contenedores.</w:t>
      </w:r>
    </w:p>
    <w:p>
      <w:r>
        <w:t>18 pregunta: Bucles controlados por indicadores (banderas)</w:t>
      </w:r>
    </w:p>
    <w:p>
      <w:r>
        <w:t xml:space="preserve">    respuesta: Los bucles controlados por indicadores, también conocidos como bucles controlados por banderas, son bucles que se ejecutan siempre y cuando una determinada condición (bandera) sea verdadera. La bandera se actualiza dentro del bucle y suele ser una variable booleana que cambia su valor en función de ciertas condiciones. Este tipo de bucles se utilizan comúnmente en programación para controlar la ejecución de un conjunto de instrucciones de manera más flexible.</w:t>
      </w:r>
    </w:p>
    <w:p>
      <w:r>
        <w:t>19 pregunta: Estructura de break</w:t>
      </w:r>
    </w:p>
    <w:p>
      <w:r>
        <w:t xml:space="preserve">    respuesta: La estructura "break" se utiliza en bucles (for, while, do-while, switch) para salir de estos bucles de forma anticipada.</w:t>
      </w:r>
    </w:p>
    <w:p>
      <w:r>
        <w:t>20 pregunta: Bucles while (true)</w:t>
      </w:r>
    </w:p>
    <w:p>
      <w:r>
        <w:t xml:space="preserve">    respuesta: Un bucle while (true) es un bucle que se ejecutará indefinidamente ya que la condición siempre será verdadera. Es importante tener cuidado con este tipo de bucles ya que pueden causar un bucle infinito.</w:t>
      </w:r>
    </w:p>
    <w:p>
      <w:r>
        <w:t>21 pregunta: Cuales son los bucles infinitos</w:t>
      </w:r>
    </w:p>
    <w:p>
      <w:r>
        <w:t xml:space="preserve">    respuesta: Los bucles infinitos son aquellos en los que la condición de salida nunca se cumple, como por ejemplo "while(true)" o "for(;;)".</w:t>
      </w:r>
    </w:p>
    <w:p>
      <w:r>
        <w:t>22 pregunta: Los bucles for vacios</w:t>
      </w:r>
    </w:p>
    <w:p>
      <w:r>
        <w:t xml:space="preserve">    respuesta: No son útiles, ya que no realizan ninguna acción y pueden ser confusos para otros programadores que lean el código.</w:t>
      </w:r>
    </w:p>
    <w:p>
      <w:r>
        <w:t>23 pregunta: Sentencias nulas en bucle for</w:t>
      </w:r>
    </w:p>
    <w:p>
      <w:r>
        <w:t xml:space="preserve">    respuesta: No existe una sentencia nula específica en un bucle `for` en C++. Para no ejecutar ninguna instrucción dentro del bloque del bucle `for`, simplemente se deja el cuerpo del bucle vacío: </w:t>
        <w:br/>
        <w:br/>
        <w:t>```cpp</w:t>
        <w:br/>
        <w:t>for (int i = 0; i &lt; 10; i++) {</w:t>
        <w:br/>
        <w:t xml:space="preserve">    // No hay nada en este bloque</w:t>
        <w:br/>
        <w:t>}</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